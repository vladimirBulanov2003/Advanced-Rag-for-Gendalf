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изменения конфигурации в системе для удаления прикрепленных сканов к документам. В нем приведены конкретные шаги по редактированию модулей и добавлению необходимых реквизитов, чтобы корректно реализовать данную операцию.&gt;</w:t>
        <w:br/>
        <w:br/>
        <w:t>Для решения ситуации удаления прикрепленных сканов к документам внесите следующие изменения:</w:t>
        <w:br/>
        <w:br/>
        <w:t>В обработке СА_УправлениеСкан_Архивом, откройте формы и выберите «ФормаУправляемая», перейдите в модуль форму и найдите процедуру «Удалить текущую строку».</w:t>
        <w:br/>
        <w:br/>
        <w:t>![Изменения_в_конфигураторе_1021](https://gendalfai.storage.yandexcloud.net/Изменения_в_конфигураторе_1021/img_4.png)</w:t>
        <w:br/>
        <w:br/>
        <w:t>![Изменения_в_конфигураторе_1021](https://gendalfai.storage.yandexcloud.net/Изменения_в_конфигураторе_1021/img_3.png)</w:t>
        <w:br/>
        <w:br/>
        <w:t>![Изменения_в_конфигураторе_1021](https://gendalfai.storage.yandexcloud.net/Изменения_в_конфигураторе_1021/img_2.png)</w:t>
        <w:br/>
        <w:br/>
        <w:t>![Изменения_в_конфигураторе_1021](https://gendalfai.storage.yandexcloud.net/Изменения_в_конфигураторе_1021/img_1.png)</w:t>
        <w:br/>
        <w:br/>
        <w:t>В строке необходимо добавить выделенные реквизиты:</w:t>
        <w:br/>
        <w:br/>
        <w:t>мУдаляемыеСтроки = Объект.Образы.НайтиСтроки(Новый Структура("ПрикрепленныйОбраз, Объект", СсылкаСкан, Документ));</w:t>
        <w:br/>
        <w:br/>
        <w:t>Выбрать в общем модуле «СА_ПроцедурыСканАрхиваСервер» и открыть процедуру «УдалитьСканОбраз»</w:t>
        <w:br/>
        <w:br/>
        <w:t>![Изменения_в_конфигураторе_1021](https://gendalfai.storage.yandexcloud.net/Изменения_в_конфигураторе_1021/img_6.png)</w:t>
        <w:br/>
        <w:br/>
        <w:t>![Изменения_в_конфигураторе_1021](https://gendalfai.storage.yandexcloud.net/Изменения_в_конфигураторе_1021/img_5.png)</w:t>
        <w:br/>
        <w:br/>
        <w:t xml:space="preserve">Необходимо добавить до КонецЕсли: </w:t>
        <w:br/>
        <w:br/>
        <w:t>Иначе</w:t>
        <w:br/>
        <w:br/>
        <w:t xml:space="preserve">                                    ОбъектСкан.Записать();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
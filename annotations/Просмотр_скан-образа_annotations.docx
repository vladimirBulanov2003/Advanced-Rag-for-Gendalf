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просмотра скан-образов, позволяющий пользователю просматривать и анализировать изображения, полученные с помощью сканирования. Он демонстрирует интерфейс и возможности взаимодействия с данными изображениями для удобства работы и анализа.&gt;</w:t>
        <w:br/>
        <w:br/>
        <w:t>![Просмотр_скан-образа](https://gendalfai.storage.yandexcloud.net/Просмотр_скан-образа/img_4.png)</w:t>
        <w:br/>
        <w:br/>
        <w:t>![Просмотр_скан-образа](https://gendalfai.storage.yandexcloud.net/Просмотр_скан-образа/img_3.png)</w:t>
        <w:br/>
        <w:br/>
        <w:t>![Просмотр_скан-образа](https://gendalfai.storage.yandexcloud.net/Просмотр_скан-образа/img_2.png)</w:t>
        <w:br/>
        <w:br/>
        <w:t>![Просмотр_скан-образа](https://gendalfai.storage.yandexcloud.net/Просмотр_скан-образа/img_1.png)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
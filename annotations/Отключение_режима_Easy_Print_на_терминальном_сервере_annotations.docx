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отключения режима Easy Print на терминальном сервере, включая пошаговые инструкции по доступу к редактору реестра и изменению настроек перенаправления принтеров. В результате выполнения данных действий принтер будет перенаправляться с установленными на сервере драйверами, при этом необходимо обеспечить наличие нужного драйвера на сервере.&gt;</w:t>
        <w:br/>
        <w:br/>
        <w:t>Отключение режима Easy Print на терминальном сервере</w:t>
        <w:br/>
        <w:br/>
        <w:t>Заходим в терминал, нажимаем ПУСК -&gt; Выполнить  (или нажать Win+R)</w:t>
        <w:br/>
        <w:br/>
        <w:t>Набираем в окне: gpedit.msc (редактор реестра)</w:t>
        <w:br/>
        <w:br/>
        <w:t>Находим ветку реестра: «Конфигурация компьютера -&gt; Административные шаблоны -&gt; Компоненты Windows -&gt; Службы удаленных рабочих столов -&gt; Узел сеансов удаленных рабочих столов -&gt; Перенаправление принтеров»</w:t>
        <w:br/>
        <w:br/>
        <w:t>В  Английском интерфейсе: «Computer Configuration -&gt; Administrative Templates -&gt; Windows Components -&gt; Terminal Services -&gt; Terminal Server -&gt; Printer Redirection»</w:t>
        <w:br/>
        <w:br/>
        <w:t>Отключаем параметр:  «Использовать в первую очередь драйвер принтера Easy Print удаленного рабочего стола»</w:t>
        <w:br/>
        <w:br/>
        <w:t>В Английском интерфейсе: «Use Terminal Services Easy Print printer driver first»</w:t>
        <w:br/>
        <w:br/>
        <w:t>Для оперативного применения политики выполните команду в терминале (нажимаем ПУСК -&gt; Выполнить  или нажать Win+R) : gpupdate /force или перезагрузите терминальный сервер.</w:t>
        <w:br/>
        <w:br/>
        <w:t>Готово!</w:t>
        <w:br/>
        <w:br/>
        <w:t>Теперь при входе пользователя в терминал принтер будет перенаправляться с установленными на сервере драйверами.</w:t>
        <w:br/>
        <w:br/>
        <w:t>ВАЖНО: позаботьтесь о том, чтобы на терминальном сервере присутствовал необходимый драйвер принтера!!!.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
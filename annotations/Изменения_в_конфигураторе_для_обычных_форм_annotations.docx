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обработки «СА_УправлениеСканАрхивов» в конфигураторе, включая инструкции по замене кода для удаления строк из списка образов и добавления новой логики в процедуру «УдалитьСканОбраз». Он также включает указания на нахождение и редактирование необходимых процедур в модулях программы.&gt;</w:t>
        <w:br/>
        <w:br/>
        <w:t>Для обычных форм, в обработке «СА_УправлениеСканАрхивов» выберите «Форма», зайдите в модуль и найдите процедуру «УдалитьТекущуюСтрокуНажатие»</w:t>
        <w:br/>
        <w:br/>
        <w:t>![Изменения_в_конфигураторе_для_обычных_форм](https://gendalfai.storage.yandexcloud.net/Изменения_в_конфигураторе_для_обычных_форм/img_4.png)</w:t>
        <w:br/>
        <w:br/>
        <w:t>![Изменения_в_конфигураторе_для_обычных_форм](https://gendalfai.storage.yandexcloud.net/Изменения_в_конфигураторе_для_обычных_форм/img_3.png)</w:t>
        <w:br/>
        <w:br/>
        <w:t>Код, который необходимо заменить</w:t>
        <w:br/>
        <w:br/>
        <w:t>//УдаляемаяСтрока = Образы.Найти(СсылкаСкан, "ПрикрепленныйОбраз");</w:t>
        <w:br/>
        <w:br/>
        <w:tab/>
        <w:t>мУдаляемыеСтроки = Образы.НайтиСтроки(Новый Структура("ПрикрепленныйОбраз, Объект", СсылкаСкан, Документ));</w:t>
        <w:br/>
        <w:br/>
        <w:tab/>
        <w:t>Для Каждого УдаляемаяСтрока Из мУдаляемыеСтроки Цикл</w:t>
        <w:br/>
        <w:br/>
        <w:tab/>
        <w:tab/>
        <w:t>Образы.Удалить(УдаляемаяСтрока);</w:t>
        <w:tab/>
        <w:br/>
        <w:br/>
        <w:tab/>
        <w:t>КонецЦикла;</w:t>
        <w:br/>
        <w:br/>
        <w:tab/>
        <w:t>//Образы.Удалить(УдаляемаяСтрока);</w:t>
        <w:br/>
        <w:br/>
        <w:t>Выбрать в общем модуле «СА_ПроцедурыСканАрхиваСервер» и открыть процедуру «УдалитьСканОбраз»</w:t>
        <w:br/>
        <w:br/>
        <w:t>![Изменения_в_конфигураторе_для_обычных_форм](https://gendalfai.storage.yandexcloud.net/Изменения_в_конфигураторе_для_обычных_форм/img_2.png)</w:t>
        <w:br/>
        <w:br/>
        <w:t>![Изменения_в_конфигураторе_для_обычных_форм](https://gendalfai.storage.yandexcloud.net/Изменения_в_конфигураторе_для_обычных_форм/img_1.png)</w:t>
        <w:br/>
        <w:br/>
        <w:t xml:space="preserve">Необходимо добавить до КонецЕсли: </w:t>
        <w:br/>
        <w:br/>
        <w:t>Иначе</w:t>
        <w:br/>
        <w:br/>
        <w:t xml:space="preserve">                                    ОбъектСкан.Записать();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
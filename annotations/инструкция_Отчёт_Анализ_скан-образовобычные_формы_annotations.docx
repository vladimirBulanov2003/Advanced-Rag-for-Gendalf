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отчёта «Анализ скан-образов», который позволяет проводить анализ количества отсканированных страниц документа и их примечаний. В отчёте предусмотрены настройки отбора документов по различным критериям, что позволяет формировать таблицу для дальнейшего анализа данных.&gt;</w:t>
        <w:br/>
        <w:br/>
        <w:t>Отчёт «Анализ скан-образов»</w:t>
        <w:br/>
        <w:br/>
        <w:t xml:space="preserve">Обработка позволяет проводить анализ о количестве отсканированных страниц документа и примечаниям к скан-образам документов. 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«Контрагенты».  </w:t>
        <w:br/>
        <w:br/>
        <w:t>Виды объектов – отбирать документы определенного вида, входящего в список «Виды объектов»</w:t>
        <w:br/>
        <w:br/>
        <w:t>Типы печатных форм - отбирать документы по типам печатных форм, входящим в список  «Типы печатных форм».</w:t>
        <w:br/>
        <w:br/>
        <w:t xml:space="preserve">Примечания – отбирать документы по примечаниям к сканам, входящим в список «Примечания» </w:t>
        <w:br/>
        <w:br/>
        <w:t>Сеансы сканирования – отбирать документы по сеансам сканирования, входящим в список «Сеансы сканирования»</w:t>
        <w:br/>
        <w:br/>
        <w:t>Ответственные – отбирать документы по ответственным за документ, входящим в список «Ответственные».</w:t>
        <w:br/>
        <w:br/>
        <w:t xml:space="preserve">По заданному отбору можно заполнить таблицу документов, нажав кнопку «Сформировать» над табличной частью (Рис. 1). </w:t>
        <w:br/>
        <w:br/>
        <w:t>![инструкция_Отчёт_Анализ_скан-образовобычные_формы](https://gendalfai.storage.yandexcloud.net/инструкция_Отчёт_Анализ_скан-образовобычные_формы/img_1.png)</w:t>
        <w:br/>
        <w:br/>
        <w:t>Рис. 1</w:t>
        <w:br/>
        <w:br/>
        <w:t>После того как была заполнена таблица документов, можно проанализировать полученные данные.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
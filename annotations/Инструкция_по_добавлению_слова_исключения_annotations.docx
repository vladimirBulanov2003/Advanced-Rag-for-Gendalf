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распознавания документов по ключевым реквизитам в системе Скан-Архив. В инструкции подробно изложен процесс добавления слова "Исключение" для улучшения точности распознавания типов печатных форм, таких как УПД и Счет-фактура.&gt;</w:t>
        <w:br/>
        <w:br/>
        <w:t>Настройка распознавания по ключевым реквизитам. Инструкция по добавлению слова исключения</w:t>
        <w:br/>
        <w:br/>
        <w:t>На примере УПД и Счета фактуры</w:t>
        <w:br/>
        <w:br/>
        <w:t>![Инструкция_по_добавлению_слова_исключения](https://gendalfai.storage.yandexcloud.net/Инструкция_по_добавлению_слова_исключения/img_2.png)В случае, когда после распознавания документа Скан-Архив предлагает выбрать между несколькими типами печатных формы (Рис 1.), необходимо добавить слово «Исключение» в настройку правил ошибочного типа печатной формы для предотвращения ситуации.</w:t>
        <w:br/>
        <w:br/>
        <w:t>Рис.1</w:t>
        <w:br/>
        <w:br/>
        <w:br/>
        <w:t>Для внесения слова «Исключения» потребуется:</w:t>
        <w:br/>
        <w:br/>
        <w:t>Открыть «управление Скан-Архивом» и перейти в пункт «Настройки» (Рис. 2)</w:t>
        <w:br/>
        <w:br/>
        <w:t>![Инструкция_по_добавлению_слова_исключения](https://gendalfai.storage.yandexcloud.net/Инструкция_по_добавлению_слова_исключения/img_1.png)</w:t>
        <w:br/>
        <w:br/>
        <w:t>Рис. 2</w:t>
        <w:br/>
        <w:br/>
        <w:t>Далее переходим на пункт «Штрихкодирование» и выбираем нужный тип печатной формы, в нашем случае «Счет-фактура», и в открывшемся окне нажимаем на  кнопку «Открыть» (2 квадрата справа) (Рис. 3)</w:t>
        <w:br/>
        <w:br/>
        <w:t>![Инструкция_по_добавлению_слова_исключения](https://gendalfai.storage.yandexcloud.net/Инструкция_по_добавлению_слова_исключения/img_4.png)</w:t>
        <w:br/>
        <w:br/>
        <w:t>Рис. 3</w:t>
        <w:br/>
        <w:br/>
        <w:t>Из списка выбираем настроенную печатную форму и на вкладке «Параметры поиска» через кнопку «Добавить» (зеленый плюс) добавляем слово исключение «Передаточный» установив значение « -1» (Рис.4)</w:t>
        <w:br/>
        <w:br/>
        <w:t>![Инструкция_по_добавлению_слова_исключения](https://gendalfai.storage.yandexcloud.net/Инструкция_по_добавлению_слова_исключения/img_3.png)</w:t>
        <w:br/>
        <w:br/>
        <w:t>Рис.4</w:t>
        <w:br/>
        <w:br/>
        <w:t>Обратите внимание, «Исключения» должны быть добавлены в список шаблонов поиска первыми. Для существующих правил можно перенести исключительный шаблон на первую строку.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
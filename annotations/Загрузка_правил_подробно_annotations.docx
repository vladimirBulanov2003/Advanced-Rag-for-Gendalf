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загрузки настроенных правил в систему через меню "Настройки". Пользователю предлагается перейти в соответствующую вкладку, выбрать необходимые файлы и выполнить загрузку.&gt;</w:t>
        <w:br/>
        <w:br/>
        <w:t>Перейдите в Настройки</w:t>
        <w:br/>
        <w:br/>
        <w:t>![Загрузка_правил_подробно](https://gendalfai.storage.yandexcloud.net/Загрузка_правил_подробно/img_5.png)</w:t>
        <w:br/>
        <w:br/>
        <w:t>Вкладка Прочее-Типы печатных форм</w:t>
        <w:br/>
        <w:br/>
        <w:t>![Загрузка_правил_подробно](https://gendalfai.storage.yandexcloud.net/Загрузка_правил_подробно/img_4.png)</w:t>
        <w:br/>
        <w:br/>
        <w:t>Нажмите - Загрузить</w:t>
        <w:br/>
        <w:br/>
        <w:t>![Загрузка_правил_подробно](https://gendalfai.storage.yandexcloud.net/Загрузка_правил_подробно/img_3.png)</w:t>
        <w:br/>
        <w:br/>
        <w:t>Выберете все настроенные правила</w:t>
        <w:br/>
        <w:br/>
        <w:t>![Загрузка_правил_подробно](https://gendalfai.storage.yandexcloud.net/Загрузка_правил_подробно/img_2.png)</w:t>
        <w:br/>
        <w:br/>
        <w:t>Выберете место где Вы сохранили настроенные правила и нажмите Открыть</w:t>
        <w:br/>
        <w:br/>
        <w:t>![Загрузка_правил_подробно](https://gendalfai.storage.yandexcloud.net/Загрузка_правил_подробно/img_1.png)</w:t>
        <w:br/>
        <w:br/>
        <w:tab/>
        <w:t>Нажмите Выполнить![Загрузка_правил_подробно](https://gendalfai.storage.yandexcloud.net/Загрузка_правил_подробно/img_6.png)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
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функционал, касающийся возможности доработки системы Скан-загрузки для интеграции с 1С Документооборот. Указывается, что такая интеграция невозможна из-за отсутствия необходимых справочников и документов в 1С:ДО.&gt;</w:t>
        <w:br/>
        <w:br/>
        <w:t xml:space="preserve">Часто клиенты  справшивают :              </w:t>
        <w:br/>
        <w:br/>
        <w:t xml:space="preserve">Есть ли возможность  доработки Скан-загрузки : требуется интеграция с 1С Документооборот - на основании скана документа автоматическое создание и заполнение карточки внутреннего документа </w:t>
        <w:br/>
        <w:br/>
        <w:t>Ответ:</w:t>
        <w:br/>
        <w:br/>
        <w:t>Нет,такой возможности нет ,так как в 1С:ДО нет нужных справочников (номенклатура и т.п.) и документов (поступление товаров и услуг).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
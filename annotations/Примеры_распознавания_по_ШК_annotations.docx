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распознавания информации по штрих-кодам, иллюстрируя примеры различных результатов, полученных с помощью этой технологии. Он демонстрирует, как алгоритмы могут интерпретировать и обрабатывать данные, закодированные в штрих-кодах, для дальнейшего использования.&gt;</w:t>
        <w:br/>
        <w:br/>
        <w:t>![Примеры_распознавания_по_ШК](https://gendalfai.storage.yandexcloud.net/Примеры_распознавания_по_ШК/img_4.png)![Примеры_распознавания_по_ШК](https://gendalfai.storage.yandexcloud.net/Примеры_распознавания_по_ШК/img_3.png)![Примеры_распознавания_по_ШК](https://gendalfai.storage.yandexcloud.net/Примеры_распознавания_по_ШК/img_2.png)![Примеры_распознавания_по_ШК](https://gendalfai.storage.yandexcloud.net/Примеры_распознавания_по_ШК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
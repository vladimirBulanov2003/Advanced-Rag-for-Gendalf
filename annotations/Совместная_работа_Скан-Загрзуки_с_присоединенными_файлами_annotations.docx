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совместной работы Скан-Загрузки документов с «Присоединенными сканами», позволяющий добавлять сканы в документы после их создания. В тексте приведены пошаговые инструкции по настройке и выполнению данной функции, включая использование сканов, создание документов и их дальнейшее прикрепление.&gt;</w:t>
        <w:br/>
        <w:br/>
        <w:t>Совместная работа Скан-Загрузки документов с «Присоединенными сканами».</w:t>
        <w:br/>
        <w:t>Для конфигураций, у которых функционал «Присоединенные файлы» реализована возможность добавления сканов в «Присоединенные файлы» после создания документов с помощью Скан-Загрузки документов.</w:t>
        <w:br/>
        <w:t>Для этого необходимо выполнить следующие действия:</w:t>
        <w:br/>
        <w:br/>
        <w:t xml:space="preserve">Перейдите в "Настройки" - "Настройка параметров обработки" - проставьте флажок "Переносить обработанные сканы" и укажите путь к папке архива (скриншот 1). </w:t>
        <w:br/>
        <w:br/>
        <w:t>![Совместная_работа_Скан-Загрзуки_с_присоединенными_файлами](https://gendalfai.storage.yandexcloud.net/Совместная_работа_Скан-Загрзуки_с_присоединенными_файлами/img_3.png)</w:t>
        <w:br/>
        <w:br/>
        <w:t>Скриншот 1.</w:t>
        <w:br/>
        <w:br/>
        <w:t>2) Загрузите скан для распознавания</w:t>
        <w:br/>
        <w:br/>
        <w:t xml:space="preserve">3) Создайте и проведите документ с помощью кнопки "Провести и закрыть" по распознанному скану </w:t>
        <w:br/>
        <w:br/>
        <w:t xml:space="preserve">4) После успешного создания документа Вы попадете на второй шаг обработки в СЗД, на котором необходимо вернуться на самый первый шаг с помощью кнопки "Назад" (скриншот 2) </w:t>
        <w:br/>
        <w:br/>
        <w:t>![Совместная_работа_Скан-Загрзуки_с_присоединенными_файлами](https://gendalfai.storage.yandexcloud.net/Совместная_работа_Скан-Загрзуки_с_присоединенными_файлами/img_2.png)Скриншот 2.</w:t>
        <w:br/>
        <w:t>5) На первом шаге, Вы сможете установить или убрать признак присоединенного скана к документу (скриншот 3)</w:t>
        <w:br/>
        <w:br/>
        <w:t>![Совместная_работа_Скан-Загрзуки_с_присоединенными_файлами](https://gendalfai.storage.yandexcloud.net/Совместная_работа_Скан-Загрзуки_с_присоединенными_файлами/img_1.png)</w:t>
        <w:br/>
        <w:br/>
        <w:t>Скриншот 3.</w:t>
        <w:br/>
        <w:br/>
        <w:br/>
        <w:t>6) Документ прикрепится к документу при закрытии обработки СЗД.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
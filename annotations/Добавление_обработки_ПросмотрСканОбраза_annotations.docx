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обработки «ПросмотрСканОбраза» в УТ 10.3, позволяющей просматривать скан-образы документов, таких как «Реализация товаров и услуг» и «Счет-фактура». Описаны способы запуска обработки как через добавление в базу данных, так и через меню, с указанием последовательности действий для выбора документа и отображения скан-образа.&gt;</w:t>
        <w:br/>
        <w:br/>
        <w:t>На примере УТ 10.3</w:t>
        <w:br/>
        <w:br/>
        <w:t>Обработку «ПросмотрСканОбраза» можно открывать (запускать) следующими способами:</w:t>
        <w:br/>
        <w:br/>
        <w:t>1 Добавить обработку в базу, чтобы просматривать скан-образ из самого документа. В УТ 10.3 обработка добавляется через Сервис-Внешние печатные формы и обработки-Внешние печатные формы.</w:t>
        <w:br/>
        <w:br/>
        <w:t>![Добавление_обработки_ПросмотрСканОбраза](https://gendalfai.storage.yandexcloud.net/Добавление_обработки_ПросмотрСканОбраза/img_7.png)</w:t>
        <w:br/>
        <w:br/>
        <w:t>Необходимо добавить обработку «СА_ПросмотрСканОбраза»</w:t>
        <w:br/>
        <w:br/>
        <w:t>![Добавление_обработки_ПросмотрСканОбраза](https://gendalfai.storage.yandexcloud.net/Добавление_обработки_ПросмотрСканОбраза/img_5.png)</w:t>
        <w:br/>
        <w:br/>
        <w:t>![Добавление_обработки_ПросмотрСканОбраза](https://gendalfai.storage.yandexcloud.net/Добавление_обработки_ПросмотрСканОбраза/img_3.png)</w:t>
        <w:br/>
        <w:br/>
        <w:t>В данную таблицу необходимо добавить все объекты из комплектности. Для данного примера это документы следующего вида: Реализация товар и услуг, Поступление товаров и услуг, Счет-фактура выданная, Счет-фактура полученная (именно в этих документах будет доступна данная обработка).</w:t>
        <w:br/>
        <w:br/>
        <w:t>![Добавление_обработки_ПросмотрСканОбраза](https://gendalfai.storage.yandexcloud.net/Добавление_обработки_ПросмотрСканОбраза/img_1.png)</w:t>
        <w:br/>
        <w:br/>
        <w:t>В завершенном сеансе открываем документ (два раза нажимаем) и попадаем в сам документ.</w:t>
        <w:br/>
        <w:br/>
        <w:t>![Добавление_обработки_ПросмотрСканОбраза](https://gendalfai.storage.yandexcloud.net/Добавление_обработки_ПросмотрСканОбраза/img_10.png)</w:t>
        <w:br/>
        <w:br/>
        <w:t>Нажимаем «Печать» и выбираем «Просмотр скан-образа». Открывается обработка и отображается скан-образ для данного документа</w:t>
        <w:br/>
        <w:br/>
        <w:t>![Добавление_обработки_ПросмотрСканОбраза](https://gendalfai.storage.yandexcloud.net/Добавление_обработки_ПросмотрСканОбраза/img_9.png)</w:t>
        <w:br/>
        <w:br/>
        <w:t>![Добавление_обработки_ПросмотрСканОбраза](https://gendalfai.storage.yandexcloud.net/Добавление_обработки_ПросмотрСканОбраза/img_6.png)</w:t>
        <w:br/>
        <w:br/>
        <w:t>2 Открываем обработку «ПросмотСканОбраза» через вкладку Файл-Открыть и также выбираем обработку «СА_ПросмотрСканОбраза».</w:t>
        <w:br/>
        <w:br/>
        <w:t>![Добавление_обработки_ПросмотрСканОбраза](https://gendalfai.storage.yandexcloud.net/Добавление_обработки_ПросмотрСканОбраза/img_4.png)</w:t>
        <w:br/>
        <w:br/>
        <w:t>В появившемся окне выбираем для какого вида документа необходимо просмотреть скан-образ. В нашем случае выбираем «веализация товаров и услуг»</w:t>
        <w:br/>
        <w:br/>
        <w:t>![Добавление_обработки_ПросмотрСканОбраза](https://gendalfai.storage.yandexcloud.net/Добавление_обработки_ПросмотрСканОбраза/img_2.png)</w:t>
        <w:br/>
        <w:br/>
        <w:t>Затем выбираем конкретный документ (нужно проверить, что он действительно есть в завершенном сеансе)</w:t>
        <w:br/>
        <w:br/>
        <w:t>![Добавление_обработки_ПросмотрСканОбраза](https://gendalfai.storage.yandexcloud.net/Добавление_обработки_ПросмотрСканОбраза/img_11.png)</w:t>
        <w:br/>
        <w:br/>
        <w:t>Выбираем документ и в обработке появляется поле с информацией о скан-образе.</w:t>
        <w:br/>
        <w:br/>
        <w:t>![Добавление_обработки_ПросмотрСканОбраза](https://gendalfai.storage.yandexcloud.net/Добавление_обработки_ПросмотрСканОбраза/img_8.png)</w:t>
        <w:br/>
        <w:br/>
        <w:t>Удобнее добавить обработку сразу в бузу (п.1)-и запускать ее для конкретного документа.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
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проверки доступа к Хранилищу в случае ошибки «Файл не найден» при работе с Скан-Образами. Он содержит пошаговые инструкции для оператора Скан-Архива по проверке настроек доступа и поиска необходимых файлов как на своем, так и на другом компьютере.&gt;</w:t>
        <w:br/>
        <w:br/>
        <w:t>Как проверить доступ к Хранилищу</w:t>
        <w:br/>
        <w:br/>
        <w:t>При возникновении ошибки «Файл не найден» при просмотре Скан-Образов или их экспорте (Рис.1)</w:t>
        <w:br/>
        <w:br/>
        <w:t>![Как_проверить_доступ_к_Хранилищу](https://gendalfai.storage.yandexcloud.net/Как_проверить_доступ_к_Хранилищу/img_7.png)</w:t>
        <w:br/>
        <w:br/>
        <w:t>Рис. 1</w:t>
        <w:br/>
        <w:br/>
        <w:t>или</w:t>
        <w:br/>
        <w:br/>
        <w:t>![Как_проверить_доступ_к_Хранилищу](https://gendalfai.storage.yandexcloud.net/Как_проверить_доступ_к_Хранилищу/img_5.png)</w:t>
        <w:br/>
        <w:br/>
        <w:t>Рис. 2</w:t>
        <w:br/>
        <w:br/>
        <w:t>Если файл не открывается на рабочем месте Оператора Скан-Архива необходимо выполнить следующее:</w:t>
        <w:br/>
        <w:br/>
        <w:t>Перейдите по пути «Настройки» из рабочего места оператора Скан-Архива (Рис. 3 п.1)</w:t>
        <w:br/>
        <w:br/>
        <w:t>Выберите вкладку «Хранилище» (Рис. 3 п.2)</w:t>
        <w:br/>
        <w:br/>
        <w:t>Перейдите к параметрам «Хранилища» (Рис. 3 п.3)</w:t>
        <w:br/>
        <w:br/>
        <w:t>Перейдите по указанному пути к «Хранилищу» (Рис. 3 п.4)</w:t>
        <w:br/>
        <w:br/>
        <w:t>Убедитесь, что у Вас есть доступ к «Хранилищу» (Рис. 3 п.5)</w:t>
        <w:br/>
        <w:br/>
        <w:t>В папке, соответствующей номеру сеанса, в котором был загружен Скан-Образ, необходимо проверить наличие нужного скана.</w:t>
        <w:br/>
        <w:br/>
        <w:t>номер сеанса указан в просмотре Скан-Образа (Рис. 4)</w:t>
        <w:br/>
        <w:br/>
        <w:t>![Как_проверить_доступ_к_Хранилищу](https://gendalfai.storage.yandexcloud.net/Как_проверить_доступ_к_Хранилищу/img_1.png)</w:t>
        <w:br/>
        <w:br/>
        <w:t>Рис. 4</w:t>
        <w:br/>
        <w:br/>
        <w:t>также номер сеанса можно увидеть в Экспорте (Рис. 5)</w:t>
        <w:br/>
        <w:br/>
        <w:t>![Как_проверить_доступ_к_Хранилищу](https://gendalfai.storage.yandexcloud.net/Как_проверить_доступ_к_Хранилищу/img_9.png)</w:t>
        <w:br/>
        <w:br/>
        <w:t>Данные об имени скана можно найти в расширенной информации о скан-образе в «Просмотре Скан-Образа» (Рис. 6)</w:t>
        <w:br/>
        <w:br/>
        <w:t>![Как_проверить_доступ_к_Хранилищу](https://gendalfai.storage.yandexcloud.net/Как_проверить_доступ_к_Хранилищу/img_8.png)</w:t>
        <w:br/>
        <w:br/>
        <w:t>Рис. 6</w:t>
        <w:br/>
        <w:br/>
        <w:t>Если Скан-Образ не открывается с другого компьютера, выполните следующее:</w:t>
        <w:br/>
        <w:br/>
        <w:t>Перейдите по пути «Настройки» из рабочего места оператора Скан-Архива (Рис. 3 п.1)</w:t>
        <w:br/>
        <w:br/>
        <w:t>Выберите вкладку «Хранилище» (Рис. 3 п.2)</w:t>
        <w:br/>
        <w:br/>
        <w:t>Перейдите к параметрам «Хранилища» (Рис. 3 п.3)</w:t>
        <w:br/>
        <w:br/>
        <w:t>Скопируйте путь к «Хранилищу» (Рис.  7 или Рис. 8)</w:t>
        <w:br/>
        <w:br/>
        <w:t>![Как_проверить_доступ_к_Хранилищу](https://gendalfai.storage.yandexcloud.net/Как_проверить_доступ_к_Хранилищу/img_6.png)</w:t>
        <w:br/>
        <w:br/>
        <w:t>Рис. 7</w:t>
        <w:br/>
        <w:br/>
        <w:t>![Как_проверить_доступ_к_Хранилищу](https://gendalfai.storage.yandexcloud.net/Как_проверить_доступ_к_Хранилищу/img_4.png)</w:t>
        <w:br/>
        <w:br/>
        <w:t>Рис. 8</w:t>
        <w:br/>
        <w:br/>
        <w:t>Вернитесь на компьютер, с которого отсутствует доступ к файлу и скопируйте путь из п.4 в проводник (Рис. 9)</w:t>
        <w:br/>
        <w:br/>
        <w:t>![Как_проверить_доступ_к_Хранилищу](https://gendalfai.storage.yandexcloud.net/Как_проверить_доступ_к_Хранилищу/img_2.png)</w:t>
        <w:br/>
        <w:br/>
        <w:t>Рис. 9</w:t>
        <w:br/>
        <w:br/>
        <w:t>Если открыть папку не удается, обратитесь к системному администратору для настройки прав доступа, если папка открывается, и нужный файл доступен для открытия в Хранилище,  сообщите результат на sa@gendalf.ru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
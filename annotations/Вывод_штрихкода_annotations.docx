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вывода штрихкодов, демонстрируя различные изображения, которые иллюстрируют процесс генерации и отображения штрихкодов в различных форматах. Эти визуальные примеры помогают понять, как выглядит результат работы системы, связанной с идентификацией и отслеживанием товаров.&gt;</w:t>
        <w:br/>
        <w:br/>
        <w:t>![Вывод_штрихкода](https://gendalfai.storage.yandexcloud.net/Вывод_штрихкода/img_4.png)</w:t>
        <w:br/>
        <w:br/>
        <w:t>![Вывод_штрихкода](https://gendalfai.storage.yandexcloud.net/Вывод_штрихкода/img_3.png)</w:t>
        <w:br/>
        <w:br/>
        <w:t>![Вывод_штрихкода](https://gendalfai.storage.yandexcloud.net/Вывод_штрихкода/img_2.png)</w:t>
        <w:br/>
        <w:br/>
        <w:t>![Вывод_штрихкода](https://gendalfai.storage.yandexcloud.net/Вывод_штрихкода/img_1.png)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
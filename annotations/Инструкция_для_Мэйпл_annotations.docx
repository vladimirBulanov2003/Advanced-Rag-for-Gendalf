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обновления и настройки Скан-Архива, включая снятие его с поддержки, объединение с новой версией, установку необходимых параметров и проверку версии после обновления. Инструкция сопровождается визуальными примерами, которые помогают пользователю выполнить все шаги правильно.&gt;</w:t>
        <w:br/>
        <w:br/>
        <w:t>Первым шагом будет снять Скан-Архив с поддержки</w:t>
        <w:br/>
        <w:br/>
        <w:t>![Инструкция_для_Мэйпл](https://gendalfai.storage.yandexcloud.net/Инструкция_для_Мэйпл/img_26.png)</w:t>
        <w:br/>
        <w:br/>
        <w:t>![Инструкция_для_Мэйпл](https://gendalfai.storage.yandexcloud.net/Инструкция_для_Мэйпл/img_19.png)</w:t>
        <w:br/>
        <w:br/>
        <w:t>![Инструкция_для_Мэйпл](https://gendalfai.storage.yandexcloud.net/Инструкция_для_Мэйпл/img_15.png)</w:t>
        <w:br/>
        <w:br/>
        <w:t>Сравниваем и объединяем с файлом из релиза 2.0.2.0 тем самым ставим Скан-Архив на поддержку</w:t>
        <w:br/>
        <w:br/>
        <w:t>![Инструкция_для_Мэйпл](https://gendalfai.storage.yandexcloud.net/Инструкция_для_Мэйпл/img_7.png)</w:t>
        <w:br/>
        <w:br/>
        <w:t>![Инструкция_для_Мэйпл](https://gendalfai.storage.yandexcloud.net/Инструкция_для_Мэйпл/img_1.png)</w:t>
        <w:br/>
        <w:br/>
        <w:t>![Инструкция_для_Мэйпл](https://gendalfai.storage.yandexcloud.net/Инструкция_для_Мэйпл/img_27.png)</w:t>
        <w:br/>
        <w:br/>
        <w:t>Устанавливаем галочки как в скриншотах ниже</w:t>
        <w:br/>
        <w:br/>
        <w:t>![Инструкция_для_Мэйпл](https://gendalfai.storage.yandexcloud.net/Инструкция_для_Мэйпл/img_23.png)</w:t>
        <w:br/>
        <w:br/>
        <w:t>![Инструкция_для_Мэйпл](https://gendalfai.storage.yandexcloud.net/Инструкция_для_Мэйпл/img_16.png)</w:t>
        <w:br/>
        <w:br/>
        <w:t>![Инструкция_для_Мэйпл](https://gendalfai.storage.yandexcloud.net/Инструкция_для_Мэйпл/img_8.png)</w:t>
        <w:br/>
        <w:br/>
        <w:t>![Инструкция_для_Мэйпл](https://gendalfai.storage.yandexcloud.net/Инструкция_для_Мэйпл/img_2.png)</w:t>
        <w:br/>
        <w:br/>
        <w:t>После объединения производим запуск базы с принятием всех изменений</w:t>
        <w:br/>
        <w:br/>
        <w:t>![Инструкция_для_Мэйпл](https://gendalfai.storage.yandexcloud.net/Инструкция_для_Мэйпл/img_28.png)</w:t>
        <w:br/>
        <w:br/>
        <w:t>![Инструкция_для_Мэйпл](https://gendalfai.storage.yandexcloud.net/Инструкция_для_Мэйпл/img_20.png)</w:t>
        <w:br/>
        <w:br/>
        <w:t>Запускаем Скан-Архив проверяем версию Скан-Архива в настрйоках поддержки и в самом Скан-Архиве.</w:t>
        <w:br/>
        <w:br/>
        <w:t>![Инструкция_для_Мэйпл](https://gendalfai.storage.yandexcloud.net/Инструкция_для_Мэйпл/img_12.png)</w:t>
        <w:br/>
        <w:br/>
        <w:t>![Инструкция_для_Мэйпл](https://gendalfai.storage.yandexcloud.net/Инструкция_для_Мэйпл/img_9.png)</w:t>
        <w:br/>
        <w:br/>
        <w:t>![Инструкция_для_Мэйпл](https://gendalfai.storage.yandexcloud.net/Инструкция_для_Мэйпл/img_3.png)</w:t>
        <w:br/>
        <w:br/>
        <w:t>Далее производим обновление базы (в данном примере на версию 3.0.0.6, аналогично для других версий)</w:t>
        <w:br/>
        <w:br/>
        <w:t>![Инструкция_для_Мэйпл](https://gendalfai.storage.yandexcloud.net/Инструкция_для_Мэйпл/img_24.png)</w:t>
        <w:br/>
        <w:br/>
        <w:t>![Инструкция_для_Мэйпл](https://gendalfai.storage.yandexcloud.net/Инструкция_для_Мэйпл/img_13.png)</w:t>
        <w:br/>
        <w:br/>
        <w:t>![Инструкция_для_Мэйпл](https://gendalfai.storage.yandexcloud.net/Инструкция_для_Мэйпл/img_5.png)</w:t>
        <w:br/>
        <w:br/>
        <w:t>![Инструкция_для_Мэйпл](https://gendalfai.storage.yandexcloud.net/Инструкция_для_Мэйпл/img_29.png)</w:t>
        <w:br/>
        <w:br/>
        <w:t>Устанавливаем галочки как в скриншотах ниже</w:t>
        <w:br/>
        <w:br/>
        <w:t>![Инструкция_для_Мэйпл](https://gendalfai.storage.yandexcloud.net/Инструкция_для_Мэйпл/img_21.png)</w:t>
        <w:br/>
        <w:br/>
        <w:t>![Инструкция_для_Мэйпл](https://gendalfai.storage.yandexcloud.net/Инструкция_для_Мэйпл/img_17.png)</w:t>
        <w:br/>
        <w:br/>
        <w:t>![Инструкция_для_Мэйпл](https://gendalfai.storage.yandexcloud.net/Инструкция_для_Мэйпл/img_10.png)</w:t>
        <w:br/>
        <w:br/>
        <w:t>![Инструкция_для_Мэйпл](https://gendalfai.storage.yandexcloud.net/Инструкция_для_Мэйпл/img_4.png)</w:t>
        <w:br/>
        <w:br/>
        <w:t>Принимаем все изменения в силу</w:t>
        <w:br/>
        <w:br/>
        <w:t>![Инструкция_для_Мэйпл](https://gendalfai.storage.yandexcloud.net/Инструкция_для_Мэйпл/img_30.png)</w:t>
        <w:br/>
        <w:br/>
        <w:t>![Инструкция_для_Мэйпл](https://gendalfai.storage.yandexcloud.net/Инструкция_для_Мэйпл/img_22.png)Запускаем конфигурацию</w:t>
        <w:br/>
        <w:br/>
        <w:t>![Инструкция_для_Мэйпл](https://gendalfai.storage.yandexcloud.net/Инструкция_для_Мэйпл/img_14.png)</w:t>
        <w:br/>
        <w:br/>
        <w:t>![Инструкция_для_Мэйпл](https://gendalfai.storage.yandexcloud.net/Инструкция_для_Мэйпл/img_31.png)</w:t>
        <w:br/>
        <w:br/>
        <w:t>Запускаем Скан-Архив</w:t>
        <w:br/>
        <w:br/>
        <w:t>![Инструкция_для_Мэйпл](https://gendalfai.storage.yandexcloud.net/Инструкция_для_Мэйпл/img_25.png)</w:t>
        <w:br/>
        <w:br/>
        <w:t>На скриншоте ниже происходит конвертация данных</w:t>
        <w:br/>
        <w:br/>
        <w:t>![Инструкция_для_Мэйпл](https://gendalfai.storage.yandexcloud.net/Инструкция_для_Мэйпл/img_18.png)</w:t>
        <w:br/>
        <w:br/>
        <w:t>Проверяем версию, указанную в настройках поддержки и в запущенном Скан-Архиве.</w:t>
        <w:br/>
        <w:br/>
        <w:t>![Инструкция_для_Мэйпл](https://gendalfai.storage.yandexcloud.net/Инструкция_для_Мэйпл/img_11.png)</w:t>
        <w:br/>
        <w:br/>
        <w:t>![Инструкция_для_Мэйпл](https://gendalfai.storage.yandexcloud.net/Инструкция_для_Мэйпл/img_6.png)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
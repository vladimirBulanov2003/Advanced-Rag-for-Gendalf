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письма, в котором запрашиваются данные для установки лицензии на программу Скан-Архив на новом компьютере. В письме также упоминается о необходимости удаления предыдущей версии программы и указаны контактные данные для получения ключа новой лицензии.&gt;</w:t>
        <w:br/>
        <w:br/>
        <w:t>Генеральному директору ООО ВЦ «ГЭНДАЛЬФ Сервис»</w:t>
        <w:br/>
        <w:br/>
        <w:t>Приходько В.С.</w:t>
        <w:br/>
        <w:br/>
        <w:t>Организация______________________</w:t>
        <w:br/>
        <w:br/>
        <w:t>ИНН_____________________________</w:t>
        <w:br/>
        <w:br/>
        <w:t>ФИО_____________________________</w:t>
        <w:br/>
        <w:br/>
        <w:t>Письмо</w:t>
        <w:br/>
        <w:br/>
        <w:t>Просим предоставить данные для установки лицензии на право использования программы Скан-Архив версии _______________с регистрационным номером _______________ на другой компьютер в связи с ____________________________________________________________________________________________________________________________________Данные для создания ключа новой лицензии были высланы на электронную почту sa@gendalf.ru.</w:t>
        <w:br/>
        <w:br/>
        <w:t>Программный продукт с рег номером ____________ и пин кодом ______________________. С предыдущего рабочего места полностью удален и использоваться не будет</w:t>
        <w:br/>
        <w:br/>
        <w:t>Ответственный за удаление ПП _______________________________</w:t>
        <w:br/>
        <w:br/>
        <w:t>Руководитель ________________________________________</w:t>
        <w:br/>
        <w:br/>
        <w:t>Дата______________</w:t>
        <w:tab/>
        <w:tab/>
        <w:tab/>
        <w:tab/>
        <w:tab/>
        <w:tab/>
        <w:t>М.П.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
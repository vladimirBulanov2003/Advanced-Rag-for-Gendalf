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подключению расширения «Скан-Архив» к учётной базе. Он включает в себя последовательность действий по добавлению и настройке расширения, а также назначению ролей пользователей для работы с системой.&gt;</w:t>
        <w:br/>
        <w:br/>
        <w:t>Инструкция по подключению расширения «Скан-Архив» к учётной базе</w:t>
        <w:br/>
        <w:br/>
        <w:t>Для работы Скан-Архива,  как расширения конфигурации, необходимо выполнить все пункты, описанные в параграфах 3 и 4 документа «Руководство по установке и настройке», кроме действий интеграции «Скан-Архива» в учётную базу, описанных в параграфе 4.1. Вместо этого необходимо подключить расширение «Скан-Архив». Расширение находится в составе дистрибутива «Скан-Архива», в папке «Расширение», файл СА_Расширение.cfe. Порядок подключения и настройки расширения описан ниже.</w:t>
        <w:br/>
        <w:br/>
        <w:t>Кроме того, при подключении дополнительных обработок (параграф 4.2.5 из «Руководство по установке и настройке») необходимо брать файлы обработок из папки «Расширение \ EPF» в дистрибутиве.</w:t>
        <w:br/>
        <w:br/>
        <w:t>Подключения «Скан-Архива» как расширения конфигурации учётной базы</w:t>
        <w:br/>
        <w:br/>
        <w:t xml:space="preserve">Далее необходимо зайти в базу с полным правами в режиме Конфигуратор. </w:t>
        <w:br/>
        <w:br/>
        <w:t>Далее выбираем «Конфигурация -&gt; Расширение конфигурации»</w:t>
        <w:br/>
        <w:br/>
        <w:t>![Инструкция_по_добавлению_расширения](https://gendalfai.storage.yandexcloud.net/Инструкция_по_добавлению_расширения/img_1.png)</w:t>
        <w:br/>
        <w:br/>
        <w:t>В открывшемся окне выбираем «Добавить» и оставляем все пункты по умолчанию -&gt; «ОК»</w:t>
        <w:br/>
        <w:br/>
        <w:t>![Инструкция_по_добавлению_расширения](https://gendalfai.storage.yandexcloud.net/Инструкция_по_добавлению_расширения/img_9.png)</w:t>
        <w:br/>
        <w:br/>
        <w:t>После добавления расширения, выбираем «Конфигурация-&gt; Загрузить конфигурацию из файла» и выбираем расширение.</w:t>
        <w:br/>
        <w:br/>
        <w:t>![Инструкция_по_добавлению_расширения](https://gendalfai.storage.yandexcloud.net/Инструкция_по_добавлению_расширения/img_8.png)</w:t>
        <w:br/>
        <w:br/>
        <w:t>![Инструкция_по_добавлению_расширения](https://gendalfai.storage.yandexcloud.net/Инструкция_по_добавлению_расширения/img_6.png)</w:t>
        <w:br/>
        <w:br/>
        <w:t>Далее необходимо подтвердить продолжение данного действия и согласится на обновление конфигурации базы данных.</w:t>
        <w:br/>
        <w:br/>
        <w:t>![Инструкция_по_добавлению_расширения](https://gendalfai.storage.yandexcloud.net/Инструкция_по_добавлению_расширения/img_3.png)</w:t>
        <w:br/>
        <w:br/>
        <w:t>![Инструкция_по_добавлению_расширения](https://gendalfai.storage.yandexcloud.net/Инструкция_по_добавлению_расширения/img_2.png)</w:t>
        <w:br/>
        <w:br/>
        <w:t>Далее подтвердить все изменения.</w:t>
        <w:br/>
        <w:br/>
        <w:t>![Инструкция_по_добавлению_расширения](https://gendalfai.storage.yandexcloud.net/Инструкция_по_добавлению_расширения/img_10.png)</w:t>
        <w:br/>
        <w:br/>
        <w:t>После добавления расширения в конфигурацию необходимо убрать галочку «Безопасный режим, имя профили безопасности», а также «Защита от опасных действий»</w:t>
        <w:br/>
        <w:br/>
        <w:t>![Инструкция_по_добавлению_расширения](https://gendalfai.storage.yandexcloud.net/Инструкция_по_добавлению_расширения/img_7.png)</w:t>
        <w:br/>
        <w:br/>
        <w:t>Далее необходимо запустить базу в режиме предприятия.</w:t>
        <w:br/>
        <w:br/>
        <w:t xml:space="preserve">Доступны 2 вида ролей для пользователей Скан-Архива: </w:t>
        <w:br/>
        <w:br/>
        <w:t>базовые права пользователя СА - назначаются непосредственно пользователям, которые будут формировать отчеты по Скан-Архиву, просматривать, экспортировать или распечатывать прикрепленные скан-образы;</w:t>
        <w:br/>
        <w:br/>
        <w:t>права оператора СА - назначаются сотруднику, выполняющему сканирование и прикрепление скан-образов к документам.</w:t>
        <w:br/>
        <w:br/>
        <w:t xml:space="preserve">(подробнее описано в «Руководство по установке и настройке (Скан-Архив)» стр. 34). </w:t>
        <w:br/>
        <w:br/>
        <w:t>После добавления расширения в режиме Предприятия потребуется установить роли «Оператор СА» или «Пользователь СА» с применением профилей групп доступа.</w:t>
        <w:br/>
        <w:br/>
        <w:t xml:space="preserve">Для выполнения активации и первоначальной настройки нажмите на подсистему «Скан-Архив», а затем перейдите к «Управление Скан-Архивом». </w:t>
        <w:br/>
        <w:br/>
        <w:t>![Инструкция_по_добавлению_расширения](https://gendalfai.storage.yandexcloud.net/Инструкция_по_добавлению_расширения/img_5.png)</w:t>
        <w:br/>
        <w:br/>
        <w:t>![Инструкция_по_добавлению_расширения](https://gendalfai.storage.yandexcloud.net/Инструкция_по_добавлению_расширения/img_4.png)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
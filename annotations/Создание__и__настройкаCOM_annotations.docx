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&lt;Данный фрагмент описывает функционал решения проблемы с COM-объектами при настройке обработки «Скан-отчетность» в сервисе «1с-отчетность». В тексте подробно изложена последовательность действий по созданию и настройке COM+ приложения и компонента V83.COMConnector, включая необходимые настройки безопасности для обеспечения корректной работы.&gt;</w:t>
        <w:br/>
        <w:br/>
        <w:t>СПЕЦИФИКАЦИЯ</w:t>
        <w:br/>
        <w:br/>
        <w:t>Решение проблемы с COM-объектами при настройке обработки «Скан-отчетность» в сервисе «1с-отчетность»</w:t>
        <w:br/>
        <w:br/>
        <w:t>Ситуация: нет подключения к базе регистрации сканов (БРС)</w:t>
        <w:br/>
        <w:br/>
        <w:t>Решение:</w:t>
        <w:br/>
        <w:br/>
        <w:t>Создание COM+ приложения</w:t>
        <w:br/>
        <w:br/>
        <w:t>Необходимо зарегистрировать создать COM - объект и зарегистрировать его вручную. Для этого нужно зайти в раздел Панель управления =&gt; Администрирование =&gt; Службы компонентов (рис 1)</w:t>
        <w:br/>
        <w:br/>
        <w:t xml:space="preserve">![Создание__и__настройкаCOM](https://gendalfai.storage.yandexcloud.net/Создание__и__настройкаCOM/img_1.png) </w:t>
        <w:br/>
        <w:br/>
        <w:t>Рис.1 Служба компонентов</w:t>
        <w:br/>
        <w:br/>
        <w:t xml:space="preserve"> Далее - в раздел Компьютеры =&gt; Мой компьютер =&gt; Приложения COM+ =&gt; Создать приложение (правой кнопкой мыши) =&gt; Создать новое приложение</w:t>
        <w:br/>
        <w:br/>
        <w:t>![Создание__и__настройкаCOM](https://gendalfai.storage.yandexcloud.net/Создание__и__настройкаCOM/img_6.png)</w:t>
        <w:br/>
        <w:br/>
        <w:t>Рис.2 Запуск мастера установки приложений COM+</w:t>
        <w:br/>
        <w:br/>
        <w:t>![Создание__и__настройкаCOM](https://gendalfai.storage.yandexcloud.net/Создание__и__настройкаCOM/img_5.png)</w:t>
        <w:br/>
        <w:br/>
        <w:t>Рис.3 Создание нового приложения V83.COMConnector</w:t>
        <w:br/>
        <w:br/>
        <w:t xml:space="preserve"> (Вводим имя приложения) V83.COMConnector =&gt; (Поставить переключатель в «Серверное приложение» =&gt; Указанный пользователь (Любой с правами администратора) </w:t>
        <w:br/>
        <w:br/>
        <w:t>![Создание__и__настройкаCOM](https://gendalfai.storage.yandexcloud.net/Создание__и__настройкаCOM/img_4.png)</w:t>
        <w:br/>
        <w:br/>
        <w:t>Рис.4 Создание нового приложения V83.COMConnector</w:t>
        <w:br/>
        <w:br/>
        <w:t>Создание COM+ компонента</w:t>
        <w:br/>
        <w:br/>
        <w:t>На этом шаге необходимо создать компонент V83COMConnector =&gt; Компоненты =&gt; Создание нового компонента=&gt; Установка новых компонентов (рис.5-6)</w:t>
        <w:br/>
        <w:br/>
        <w:t>![Создание__и__настройкаCOM](https://gendalfai.storage.yandexcloud.net/Создание__и__настройкаCOM/img_3.png)</w:t>
        <w:br/>
        <w:br/>
        <w:t>Рис.5 Мастер установки компонентов COM+</w:t>
        <w:br/>
        <w:br/>
        <w:t xml:space="preserve"> Здесь необходимо открыть каталог с 1С и найти библиотеку comcntr.dll (в папке bin) </w:t>
        <w:br/>
        <w:br/>
        <w:t>![Создание__и__настройкаCOM](https://gendalfai.storage.yandexcloud.net/Создание__и__настройкаCOM/img_2.png)</w:t>
        <w:br/>
        <w:br/>
        <w:t>Рис.6 Поиск библиотеки comcntr.dll</w:t>
        <w:br/>
        <w:br/>
        <w:t xml:space="preserve"> Настройка V83COMConnector</w:t>
        <w:br/>
        <w:br/>
        <w:t>Теперь нужно настроить V83COMConnector, правой кнопкой мыши открыть «Свойства» (рис.7) и во вкладке «Безопасность»:</w:t>
        <w:br/>
        <w:br/>
        <w:t xml:space="preserve">Снять галочку -«Принудительная проверка доступа для приложений»; </w:t>
        <w:br/>
        <w:br/>
        <w:t>Поставить галочку «Применить политику программных ограничений»</w:t>
        <w:br/>
        <w:br/>
        <w:t>Поставить уровень ограничений - Неограниченный.</w:t>
        <w:br/>
        <w:br/>
        <w:t>![Создание__и__настройкаCOM](https://gendalfai.storage.yandexcloud.net/Создание__и__настройкаCOM/img_7.png)</w:t>
        <w:br/>
        <w:br/>
        <w:t>Рис.6 Свойства V83COMConnector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
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системы, связанный с выгрузкой документов в многостраничном формате PDF. В процессе эксплуатации проверяется, как установка и снятие галочки «Хранить сканы объекта в многостраничном формате» влияет на объединение документов при экспортировании.&gt;</w:t>
        <w:br/>
        <w:br/>
        <w:t>Проверили на СА 2.0.4.1.</w:t>
        <w:br/>
        <w:br/>
        <w:t>Установили галочку «Хранить сканы объекта в многостраничном формате». Формат многостраничного файла pdf»</w:t>
        <w:br/>
        <w:br/>
        <w:t>Добавили в сеанс 10 документов: 4 счет-фактуры, 2 торг-12, 4 упд).</w:t>
        <w:br/>
        <w:br/>
        <w:t xml:space="preserve">Выбрали один и тот же документ, при завершении сеанса документы по типам печатных форм «схлопнулись». </w:t>
        <w:br/>
        <w:br/>
        <w:t>![Выгрузка_документов_экспорт](https://gendalfai.storage.yandexcloud.net/Выгрузка_документов_экспорт/img_4.png)</w:t>
        <w:br/>
        <w:br/>
        <w:t>![Выгрузка_документов_экспорт](https://gendalfai.storage.yandexcloud.net/Выгрузка_документов_экспорт/img_3.png)</w:t>
        <w:br/>
        <w:br/>
        <w:t>При выгрузке в «Экспорте» отображается следующее:</w:t>
        <w:br/>
        <w:br/>
        <w:t>При выгрузке выгрузилось 3 документа pdf: в одном 2 торг-12, во втором 4 счет-фактуры, 4 упд.</w:t>
        <w:br/>
        <w:br/>
        <w:t>![Выгрузка_документов_экспорт](https://gendalfai.storage.yandexcloud.net/Выгрузка_документов_экспорт/img_2.png)</w:t>
        <w:br/>
        <w:br/>
        <w:t>Затем убрали галочку, описанную в п.1</w:t>
        <w:br/>
        <w:br/>
        <w:t>При завершении сеанса документы не «схлопнулись».</w:t>
        <w:br/>
        <w:br/>
        <w:t>![Выгрузка_документов_экспорт](https://gendalfai.storage.yandexcloud.net/Выгрузка_документов_экспорт/img_1.png)</w:t>
        <w:br/>
        <w:br/>
        <w:t>В «экспорте» отображается следующее:</w:t>
        <w:br/>
        <w:br/>
        <w:t>Выгружаются все документы.</w:t>
        <w:br/>
        <w:br/>
        <w:t>![Выгрузка_документов_экспорт](https://gendalfai.storage.yandexcloud.net/Выгрузка_документов_экспорт/img_5.png)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
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прикрепления не распознанных страниц документа в системе Скан-Архив. Пользователь может вызвать контекстное меню, выбрать опцию для прикрепления серий к последним документам, что позволяет автоматически добавить выделенные сканы с правильной нумерацией страниц.&gt;</w:t>
        <w:br/>
        <w:br/>
        <w:t xml:space="preserve">В окне управления Скан-Архивом при работе с сеансом, прикрепление не распознанных страниц документа можно осуществить следующим образом. </w:t>
        <w:br/>
        <w:br/>
        <w:t>![Инструкция_по_прикреплению_образов_сериями](https://gendalfai.storage.yandexcloud.net/Инструкция_по_прикреплению_образов_сериями/img_3.png)</w:t>
        <w:br/>
        <w:br/>
        <w:t>Нужно вызвать контекстное меню нажатием правой кнопки мыши и выбрать пункт из списка «Прикрепить серии к последним документам».![Инструкция_по_прикреплению_образов_сериями](https://gendalfai.storage.yandexcloud.net/Инструкция_по_прикреплению_образов_сериями/img_2.png)</w:t>
        <w:br/>
        <w:br/>
        <w:t>В итоге все выделенные сканы прикрепятся к распознанному документу реализация с автоматически проставленной нумераций страниц.</w:t>
        <w:br/>
        <w:br/>
        <w:t>![Инструкция_по_прикреплению_образов_сериями](https://gendalfai.storage.yandexcloud.net/Инструкция_по_прикреплению_образов_сериями/img_1.png)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
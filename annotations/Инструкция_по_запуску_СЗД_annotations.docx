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запуска Скан-Загрузки документов через два варианта: интерактивное открытие файлов и добавление через дополнительные отчеты и обработки. В тексте подробно изложены инструкции для управляемых и обычных форм, включая необходимые действия и интерфейсные элементы для успешного выполнения загрузки.&gt;</w:t>
        <w:br/>
        <w:br/>
        <w:t>Есть 2 варианта запуска Скан-Загрузки документов:</w:t>
        <w:br/>
        <w:t>1) Первый вариант через интерактивное открытие файлов:</w:t>
        <w:br/>
        <w:br/>
        <w:t>Для управляемых форм:</w:t>
        <w:br/>
        <w:t>Откройте контекстное меню «Сервис и настройки», наведите мышкой на пункт «Файл» и выберите «Открыть»</w:t>
        <w:br/>
        <w:br/>
        <w:t>![Инструкция_по_запуску_СЗД](https://gendalfai.storage.yandexcloud.net/Инструкция_по_запуску_СЗД/img_10.png)</w:t>
        <w:br/>
        <w:br/>
        <w:t>После укажите путь к файлу обработки «Скан_Загрузка.epf»</w:t>
        <w:br/>
        <w:t>![Инструкция_по_запуску_СЗД](https://gendalfai.storage.yandexcloud.net/Инструкция_по_запуску_СЗД/img_8.png)</w:t>
        <w:br/>
        <w:br/>
        <w:t>Для обычных форм:</w:t>
        <w:br/>
        <w:t>Нажмите на кнопку «Файл» и выберите пункт «Открыть» и укажите путь к файлу обработки «Скан_Загрузка.epf»</w:t>
        <w:br/>
        <w:t>![Инструкция_по_запуску_СЗД](https://gendalfai.storage.yandexcloud.net/Инструкция_по_запуску_СЗД/img_4.png)</w:t>
        <w:br/>
        <w:br/>
        <w:t>2) Второй вариант через дополнительные отчеты и обработки:</w:t>
        <w:br/>
        <w:t>Для управляемых форм:</w:t>
        <w:br/>
        <w:t>Перечисленные ниже действия нужно выполнить один раз.</w:t>
        <w:br/>
        <w:t>Перейдите в подсистему «Администрирование», выберите пункт «Печатные формы, отчеты и обработки»</w:t>
        <w:br/>
        <w:t>![Инструкция_по_запуску_СЗД](https://gendalfai.storage.yandexcloud.net/Инструкция_по_запуску_СЗД/img_1.png)</w:t>
        <w:br/>
        <w:br/>
        <w:t>Откроется новое окно в котором необходимо выбрать пункт «Дополнительные отчеты и обработки»</w:t>
        <w:br/>
        <w:t>![Инструкция_по_запуску_СЗД](https://gendalfai.storage.yandexcloud.net/Инструкция_по_запуску_СЗД/img_14.png)</w:t>
        <w:br/>
        <w:br/>
        <w:t xml:space="preserve">Нажмите кнопку «Добавить из файла» и укажите путь к файлу обработки, и выберите размещение в подсистемах обработку «Скан_Загрузка.epf» и нажмите кнопку «Записать и закрыть». </w:t>
        <w:br/>
        <w:t>![Инструкция_по_запуску_СЗД](https://gendalfai.storage.yandexcloud.net/Инструкция_по_запуску_СЗД/img_12.png)</w:t>
        <w:br/>
        <w:br/>
        <w:t>![Инструкция_по_запуску_СЗД](https://gendalfai.storage.yandexcloud.net/Инструкция_по_запуску_СЗД/img_9.png)</w:t>
        <w:br/>
        <w:br/>
        <w:br/>
        <w:t>Для запуска обработки необходимо перейти в подсистему, которую Вы указали в поле «Размещение», например «Продажи» и выбрать пункт из сервиса «Дополнительные обработки» ![Инструкция_по_запуску_СЗД](https://gendalfai.storage.yandexcloud.net/Инструкция_по_запуску_СЗД/img_5.png)</w:t>
        <w:br/>
        <w:br/>
        <w:t>В открывшемся окне нажмите кнопку «Настроить список» ![Инструкция_по_запуску_СЗД](https://gendalfai.storage.yandexcloud.net/Инструкция_по_запуску_СЗД/img_2.png)</w:t>
        <w:br/>
        <w:br/>
        <w:t>И проставьте галочку у «Скан-Загрузка документов» и нажмите кнопку «Ок»</w:t>
        <w:br/>
        <w:br/>
        <w:t>![Инструкция_по_запуску_СЗД](https://gendalfai.storage.yandexcloud.net/Инструкция_по_запуску_СЗД/img_15.png)</w:t>
        <w:br/>
        <w:br/>
        <w:t>После того, как вы добавили Скан-загрузку документов вы можете ее запустить по нажатию кнопки «Выполнить»</w:t>
        <w:br/>
        <w:br/>
        <w:t>![Инструкция_по_запуску_СЗД](https://gendalfai.storage.yandexcloud.net/Инструкция_по_запуску_СЗД/img_11.png)</w:t>
        <w:br/>
        <w:br/>
        <w:t>Для обычных форм:</w:t>
        <w:br/>
        <w:t>Нажмите на кнопку «Сервис» - «Дополнительные внешние отчеты и обработки» - «Обработки»</w:t>
        <w:br/>
        <w:t>![Инструкция_по_запуску_СЗД](https://gendalfai.storage.yandexcloud.net/Инструкция_по_запуску_СЗД/img_7.png)</w:t>
        <w:br/>
        <w:br/>
        <w:t>В открывшемся окне нажмите на кнопку «Добавить»</w:t>
        <w:br/>
        <w:br/>
        <w:t>![Инструкция_по_запуску_СЗД](https://gendalfai.storage.yandexcloud.net/Инструкция_по_запуску_СЗД/img_6.png)</w:t>
        <w:br/>
        <w:t>В открывшемся окне нажмите на кнопку «Заменить файл внешней обработки» и укажите путь к файлу «Скан_Загрузка.epf». После того, как вы добавили файл, нажмите кнопку «Ок». ![Инструкция_по_запуску_СЗД](https://gendalfai.storage.yandexcloud.net/Инструкция_по_запуску_СЗД/img_3.png)</w:t>
        <w:br/>
        <w:t>После того, как Вы добавили обработку, ее можно запустить по нажатию двойного клика мыши</w:t>
        <w:br/>
        <w:br/>
        <w:t>![Инструкция_по_запуску_СЗД](https://gendalfai.storage.yandexcloud.net/Инструкция_по_запуску_СЗД/img_13.png)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